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8575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4500" w:h="45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324100" cy="3492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9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3660" w:h="55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857500" cy="285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4500" w:h="45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